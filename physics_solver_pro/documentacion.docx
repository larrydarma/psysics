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Physics Solver Pro - Documentación</w:t>
      </w:r>
    </w:p>
    <w:p>
      <w:pPr>
        <w:pStyle w:val="Heading2"/>
      </w:pPr>
      <w:r>
        <w:t>Introducción</w:t>
      </w:r>
    </w:p>
    <w:p>
      <w:r>
        <w:br/>
        <w:t xml:space="preserve">Physics Solver Pro es una herramienta interactiva basada en web que permite a los usuarios </w:t>
        <w:br/>
        <w:t>ingresar ejercicios de física y recibir soluciones detalladas con procedimientos explicativos.</w:t>
        <w:br/>
        <w:t>El sistema está desarrollado con Flask y Python, y utiliza tecnologías web modernas para ofrecer</w:t>
        <w:br/>
        <w:t>una experiencia fluida al usuario.</w:t>
        <w:br/>
      </w:r>
    </w:p>
    <w:p>
      <w:pPr>
        <w:pStyle w:val="Heading2"/>
      </w:pPr>
      <w:r>
        <w:t>Requisitos del Sistema</w:t>
      </w:r>
    </w:p>
    <w:p>
      <w:r>
        <w:br/>
        <w:t>- Python 3.8 o superior</w:t>
        <w:br/>
        <w:t>- Librerías: Flask, openai (opcional para integración avanzada)</w:t>
        <w:br/>
        <w:t>- Navegador web moderno</w:t>
        <w:br/>
      </w:r>
    </w:p>
    <w:p>
      <w:pPr>
        <w:pStyle w:val="Heading2"/>
      </w:pPr>
      <w:r>
        <w:t>Estructura del Proyecto</w:t>
      </w:r>
    </w:p>
    <w:p>
      <w:r>
        <w:br/>
        <w:t>- app.py: Archivo principal que gestiona el servidor Flask.</w:t>
        <w:br/>
        <w:t>- templates/index.html: Página principal de la aplicación.</w:t>
        <w:br/>
        <w:t>- static/css/style.css: Estilo CSS para la página.</w:t>
        <w:br/>
        <w:t>- static/js/script.js: Script JavaScript para interacciones dinámicas.</w:t>
        <w:br/>
        <w:t>- static/images/logo.png: Logo del proyecto.</w:t>
        <w:br/>
      </w:r>
    </w:p>
    <w:p>
      <w:pPr>
        <w:pStyle w:val="Heading2"/>
      </w:pPr>
      <w:r>
        <w:t>Instrucciones de Configuración</w:t>
      </w:r>
    </w:p>
    <w:p>
      <w:r>
        <w:br/>
        <w:t>1. Instalar Python y las librerías requeridas:</w:t>
        <w:br/>
        <w:t xml:space="preserve">   pip install flask openai</w:t>
        <w:br/>
        <w:t>2. Ejecutar el servidor:</w:t>
        <w:br/>
        <w:t xml:space="preserve">   python app.py</w:t>
        <w:br/>
        <w:t>3. Abrir un navegador y visitar http://127.0.0.1:5000/</w:t>
        <w:br/>
      </w:r>
    </w:p>
    <w:p>
      <w:pPr>
        <w:pStyle w:val="Heading2"/>
      </w:pPr>
      <w:r>
        <w:t>Instrucciones de Uso</w:t>
      </w:r>
    </w:p>
    <w:p>
      <w:r>
        <w:br/>
        <w:t>1. Ingresar un problema de física en el formulario.</w:t>
        <w:br/>
        <w:t>2. Presionar el botón "Resolver".</w:t>
        <w:br/>
        <w:t>3. Ver la solución detallada generada por el sistema.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